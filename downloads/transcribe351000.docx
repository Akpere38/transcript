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Advanced data-cleaning functions, part 2Hey there. Great to see you again. So far, we've seen some SQL functions in action. In this video, we'll go over more uses for CAST, and then learn about CONCAT and COALESCE. Let's get started. Earlier we talked about the CAST function, which let us typecast text strings into floats. I called out that the CAST function can be used to change into other data types too. Let's check out another example of how you can use CAST in your own data work. We've got the transaction data we were working with from our Lauren's Furniture Store example. But now, we'll check out the purchase date field. The furniture store owner has asked us to look at purchases that occurred during their sales promotion period in December. Let's write a SQL query that will pull date and purchase_price for all purchases that occurred between December 1st, 2020, and December 31st, 2020. We start by writing the basic SQL structure: SELECT, FROM, and WHERE. We know the data comes from the customer_purchase table in the customer_data dataset, so we write customer_data.customer_purchase after FROM. Next, we tell SQL what data to pull. Since we want date and purchase_price, we add them into the SELECT statement.Play video starting at :1:38 and follow transcript1:38Finally, we want SQL to filter for purchases that occurred in December only. We type date BETWEEN '2020-12-01' AND '2020-12-31' in the WHERE clause. Let's run the query. Four purchases occurred in December, but the date field looks odd. That's because the database recognizes this date field as datetime, which consists of the date and time. Our SQL query still works correctly, even if the date field is datetime instead of date. But we can tell SQL to convert the date field into the date data type so we see just the day and not the time. To do that, we use the CAST() function again. We'll use the CAST() function to replace the date field in our SELECT statement with the new date field that will show the date and not the time. We can do that by typing CAST() and adding the date as the field we want to change. Then we tell SQL the data type we want instead, which is the date data type.Play video starting at :2:57 and follow transcript2:57There. Now we can have cleaner results for purchases that occurred during the December sales period. CAST is a super useful function for cleaning and sorting data, which is why I wanted you to see it in action one more time. Next up, let's check out the CONCAT function. CONCAT lets you add strings together to create new text strings that can be used as unique keys. Going back to our customer_purchase table, we see that the furniture store sells different colors of the same product. The owner wants to know if customers prefer certain colors, so the owner can manage store inventory accordingly. The problem is, the product_code is the same, regardless of the product color. We need to find another way to separate products by color, so we can tell if customers prefer one color over the others. We'll use CONCAT to produce a unique key that'll help us tell the products apart by color and count them more easily. Let's write our SQL query by starting with the basic structure: SELECT, FROM, and WHERE. We know our data comes from the customer_purchase table and the customer_data dataset. We type "customer_data.customer_purchase" after FROM Next, we tell SQL what data to pull. We use the CONCAT() function here to get that unique key of product and color. So we type CONCAT(), the first column we want, product_code, and the other column we want, product_color.Play video starting at :4:49 and follow transcript4:49Finally, let's say we want to look at couches, so we filter for couches by typing product = 'couch' in the WHERE clause. Now we can count how many times each couch was purchased and figure out if customers preferred one color over the others.Play video starting at :5:14 and follow transcript5:14With CONCAT, the furniture store can find out which color couches are the most popular and order more. I've got one last advanced function to show you, COALESCE. COALESCE can be used to return non-null values in a list. Null values are missing values. If you have a field that's optional in your table, it'll have null in that field for rows that don't have appropriate values to put there. Let's open the customer_purchase table so I can show you what I mean. In the customer_purchase table, we can see a couple rows where product information is missing. That is why we see nulls there. But for the rows where product name is null, we see that there is product_code data that we can use instead. We'd prefer SQL to show us the product name, like bed or couch, because it's easier for us to read. But if the product name doesn't exist, we can tell SQL to give us the product_code instead. That is where the COALESCE function comes into play. Let's say we wanted a list of all products that were sold. We want to use the product_name column to understand what kind of product was sold. We write our SQL query with the basic SQL structure: Select, From, AND Where. We know our data comes from customer_purchase table and the customer_data dataset. We type "customer_data.customer_purchase" after FROM. Next, we tell SQL the data we want. We want a list of product names, but if names aren't available, then give us the product code. Here is where we type "COALESCE." then we tell SQL which column to check first, product, and which column to check second if the first column is null, product_code. We'll name this new field as product_info. Finally, we are not filtering out any data, so we can take out the WHERE clause. This gives us product information for each purchase. Now we have a list of all products that were sold for the owner to review. COALESCE can save you time when you're making calculations too by skipping any null values and keeping your math correct. Those were just some of the advanced functions you can use to clean your data and get it ready for the next step in the analysis process. You'll discover more as you continue working in SQL. But that's the end of this video and this module. Great work. We've covered a lot of ground. You learned the different data- cleaning functions in spreadsheets and SQL and the benefits of using SQL to deal with large datasets. We also added some SQL formulas and functions to your toolkit, and most importantly, we got to experience some of the ways that SQL can help you get data ready for your analysis. After this, you'll get to spend some time learning how to verify and report your cleaning results so that your data is squeaky clean and your stakeholders know it. But before that, you've got another weekly challenge to tackle. You've got this. Some of these concepts might seem challenging at first, but they'll become second nature to you as you progress in your career. It just takes time and practice. Speaking of practice, feel free to go back to any of these videos and rewatch or even try some of these commands on your own. Good luck. I'll see you again when you're ready.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